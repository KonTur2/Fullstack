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E5BB" w14:textId="60F42F55" w:rsidR="00D84116" w:rsidRDefault="00080408" w:rsidP="00D70822">
      <w:pPr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040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83992E8" wp14:editId="32588A05">
            <wp:extent cx="426720" cy="434340"/>
            <wp:effectExtent l="0" t="0" r="0" b="3810"/>
            <wp:docPr id="16031665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E5CB" w14:textId="77777777" w:rsidR="00BC1C58" w:rsidRDefault="00666231" w:rsidP="00D70822">
      <w:pPr>
        <w:spacing w:after="0"/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1C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Центральная городская публичная библиотека </w:t>
      </w:r>
    </w:p>
    <w:p w14:paraId="713BBF72" w14:textId="765FD4BA" w:rsidR="00666231" w:rsidRDefault="00666231" w:rsidP="00D70822">
      <w:pPr>
        <w:spacing w:after="0"/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1C58">
        <w:rPr>
          <w:rFonts w:ascii="Times New Roman" w:hAnsi="Times New Roman" w:cs="Times New Roman"/>
          <w:b/>
          <w:bCs/>
          <w:sz w:val="28"/>
          <w:szCs w:val="28"/>
          <w:lang w:val="ru-RU"/>
        </w:rPr>
        <w:t>«Твердый переплет»</w:t>
      </w:r>
    </w:p>
    <w:p w14:paraId="558A25DF" w14:textId="77777777" w:rsidR="00BC1C58" w:rsidRDefault="00BC1C58" w:rsidP="00D70822">
      <w:pPr>
        <w:spacing w:after="0"/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B7B06" w14:textId="77777777" w:rsidR="00BC1C58" w:rsidRDefault="00BC1C58" w:rsidP="00D70822">
      <w:pPr>
        <w:spacing w:after="0"/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43B4C" w14:textId="77777777" w:rsidR="00BC1C58" w:rsidRDefault="00BC1C58" w:rsidP="00D70822">
      <w:pPr>
        <w:spacing w:after="0"/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208112" w14:textId="590E4248" w:rsidR="00BC1C58" w:rsidRDefault="00D136B4" w:rsidP="00BC1C58">
      <w:pPr>
        <w:spacing w:after="0"/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D136B4">
        <w:rPr>
          <w:rFonts w:ascii="Times New Roman" w:hAnsi="Times New Roman" w:cs="Times New Roman"/>
          <w:b/>
          <w:bCs/>
          <w:spacing w:val="20"/>
          <w:sz w:val="28"/>
          <w:szCs w:val="28"/>
          <w:lang w:val="ru-RU"/>
        </w:rPr>
        <w:t xml:space="preserve">{{ </w:t>
      </w:r>
      <w:proofErr w:type="spellStart"/>
      <w:r w:rsidRPr="00D136B4">
        <w:rPr>
          <w:rFonts w:ascii="Times New Roman" w:hAnsi="Times New Roman" w:cs="Times New Roman"/>
          <w:b/>
          <w:bCs/>
          <w:spacing w:val="20"/>
          <w:sz w:val="28"/>
          <w:szCs w:val="28"/>
          <w:lang w:val="ru-RU"/>
        </w:rPr>
        <w:t>report</w:t>
      </w:r>
      <w:proofErr w:type="gramEnd"/>
      <w:r w:rsidRPr="00D136B4">
        <w:rPr>
          <w:rFonts w:ascii="Times New Roman" w:hAnsi="Times New Roman" w:cs="Times New Roman"/>
          <w:b/>
          <w:bCs/>
          <w:spacing w:val="20"/>
          <w:sz w:val="28"/>
          <w:szCs w:val="28"/>
          <w:lang w:val="ru-RU"/>
        </w:rPr>
        <w:t>_title</w:t>
      </w:r>
      <w:proofErr w:type="spellEnd"/>
      <w:r w:rsidRPr="00D136B4">
        <w:rPr>
          <w:rFonts w:ascii="Times New Roman" w:hAnsi="Times New Roman" w:cs="Times New Roman"/>
          <w:b/>
          <w:bCs/>
          <w:spacing w:val="20"/>
          <w:sz w:val="28"/>
          <w:szCs w:val="28"/>
          <w:lang w:val="ru-RU"/>
        </w:rPr>
        <w:t xml:space="preserve"> }}</w:t>
      </w:r>
    </w:p>
    <w:tbl>
      <w:tblPr>
        <w:tblStyle w:val="aff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036"/>
      </w:tblGrid>
      <w:tr w:rsidR="00BC1C58" w14:paraId="7310E479" w14:textId="77777777" w:rsidTr="00BC1C58">
        <w:trPr>
          <w:trHeight w:val="487"/>
        </w:trPr>
        <w:tc>
          <w:tcPr>
            <w:tcW w:w="4428" w:type="dxa"/>
          </w:tcPr>
          <w:p w14:paraId="264EED41" w14:textId="7813CDE0" w:rsidR="00BC1C58" w:rsidRDefault="002627B2" w:rsidP="00BC1C58">
            <w:pPr>
              <w:ind w:right="-71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1D6B62" w:rsidRPr="001D6B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report_date</w:t>
            </w:r>
            <w:proofErr w:type="spellEnd"/>
            <w:r w:rsidRPr="001D6B62">
              <w:rPr>
                <w:rFonts w:ascii="Times New Roman" w:hAnsi="Times New Roman" w:cs="Times New Roman"/>
                <w:lang w:val="ru-RU"/>
              </w:rPr>
              <w:t>}}</w:t>
            </w:r>
            <w:r w:rsidR="00BC1C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C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</w:t>
            </w:r>
          </w:p>
        </w:tc>
        <w:tc>
          <w:tcPr>
            <w:tcW w:w="5036" w:type="dxa"/>
          </w:tcPr>
          <w:p w14:paraId="3CF08AFD" w14:textId="1C751E6C" w:rsidR="00BC1C58" w:rsidRDefault="00BC1C58" w:rsidP="00BC1C58">
            <w:pPr>
              <w:tabs>
                <w:tab w:val="left" w:pos="1896"/>
                <w:tab w:val="right" w:pos="4786"/>
              </w:tabs>
              <w:ind w:right="-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</w:tr>
    </w:tbl>
    <w:p w14:paraId="08489262" w14:textId="0322DA1B" w:rsidR="00BC1C58" w:rsidRDefault="00D55E9A" w:rsidP="00BC1C58">
      <w:pPr>
        <w:spacing w:line="240" w:lineRule="auto"/>
        <w:ind w:right="-716"/>
        <w:rPr>
          <w:rFonts w:ascii="Times New Roman" w:hAnsi="Times New Roman" w:cs="Times New Roman"/>
          <w:sz w:val="28"/>
          <w:szCs w:val="28"/>
          <w:lang w:val="ru-RU"/>
        </w:rPr>
      </w:pPr>
      <w:r w:rsidRPr="00D55E9A">
        <w:rPr>
          <w:rFonts w:ascii="Times New Roman" w:hAnsi="Times New Roman" w:cs="Times New Roman"/>
          <w:sz w:val="28"/>
          <w:szCs w:val="28"/>
          <w:lang w:val="ru-RU"/>
        </w:rPr>
        <w:t xml:space="preserve">{{ </w:t>
      </w:r>
      <w:proofErr w:type="spellStart"/>
      <w:r w:rsidRPr="00D55E9A">
        <w:rPr>
          <w:rFonts w:ascii="Times New Roman" w:hAnsi="Times New Roman" w:cs="Times New Roman"/>
          <w:sz w:val="28"/>
          <w:szCs w:val="28"/>
          <w:lang w:val="ru-RU"/>
        </w:rPr>
        <w:t>reporting_period</w:t>
      </w:r>
      <w:proofErr w:type="spellEnd"/>
      <w:r w:rsidRPr="00D55E9A">
        <w:rPr>
          <w:rFonts w:ascii="Times New Roman" w:hAnsi="Times New Roman" w:cs="Times New Roman"/>
          <w:sz w:val="28"/>
          <w:szCs w:val="28"/>
          <w:lang w:val="ru-RU"/>
        </w:rPr>
        <w:t xml:space="preserve"> }}</w:t>
      </w:r>
    </w:p>
    <w:p w14:paraId="6480AADB" w14:textId="77777777" w:rsidR="005917B2" w:rsidRDefault="005917B2" w:rsidP="00080408">
      <w:pPr>
        <w:ind w:right="-71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ff0"/>
        <w:tblW w:w="9464" w:type="dxa"/>
        <w:tblCellSpacing w:w="14" w:type="dxa"/>
        <w:tblLook w:val="04A0" w:firstRow="1" w:lastRow="0" w:firstColumn="1" w:lastColumn="0" w:noHBand="0" w:noVBand="1"/>
      </w:tblPr>
      <w:tblGrid>
        <w:gridCol w:w="7665"/>
        <w:gridCol w:w="1799"/>
      </w:tblGrid>
      <w:tr w:rsidR="00D55E9A" w:rsidRPr="00FD7DE9" w14:paraId="32410A20" w14:textId="77777777" w:rsidTr="00260A94">
        <w:trPr>
          <w:tblCellSpacing w:w="14" w:type="dxa"/>
        </w:trPr>
        <w:tc>
          <w:tcPr>
            <w:tcW w:w="0" w:type="auto"/>
            <w:shd w:val="clear" w:color="auto" w:fill="auto"/>
            <w:noWrap/>
            <w:vAlign w:val="center"/>
          </w:tcPr>
          <w:p w14:paraId="39F1955E" w14:textId="3AB32F84" w:rsidR="00D55E9A" w:rsidRPr="005721B1" w:rsidRDefault="00D55E9A" w:rsidP="00260A94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{% for header in </w:t>
            </w:r>
            <w:proofErr w:type="spellStart"/>
            <w:r w:rsidRPr="005721B1">
              <w:rPr>
                <w:rFonts w:ascii="Times New Roman" w:hAnsi="Times New Roman" w:cs="Times New Roman"/>
                <w:b/>
                <w:sz w:val="24"/>
                <w:szCs w:val="24"/>
              </w:rPr>
              <w:t>table_headers</w:t>
            </w:r>
            <w:proofErr w:type="spellEnd"/>
            <w:r w:rsidRPr="0057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%}{{ header }}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C64A58C" w14:textId="3FF27A0C" w:rsidR="00D55E9A" w:rsidRPr="005721B1" w:rsidRDefault="00D55E9A" w:rsidP="00260A94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{% </w:t>
            </w:r>
            <w:proofErr w:type="spellStart"/>
            <w:r w:rsidRPr="005721B1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57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D55E9A" w:rsidRPr="00FD7DE9" w14:paraId="690BD8A4" w14:textId="77777777" w:rsidTr="00260A94">
        <w:trPr>
          <w:tblCellSpacing w:w="14" w:type="dxa"/>
        </w:trPr>
        <w:tc>
          <w:tcPr>
            <w:tcW w:w="0" w:type="auto"/>
            <w:shd w:val="clear" w:color="auto" w:fill="auto"/>
            <w:vAlign w:val="center"/>
          </w:tcPr>
          <w:p w14:paraId="2D158125" w14:textId="4FB9DCC0" w:rsidR="00D55E9A" w:rsidRPr="005721B1" w:rsidRDefault="00D55E9A" w:rsidP="00260A94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E02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eastAsia="ru-RU"/>
              </w:rPr>
              <w:t>{% for row in table_rows %}{% for value in row.values() %}{{ value }}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C477B" w14:textId="77777777" w:rsidR="00D55E9A" w:rsidRPr="005721B1" w:rsidRDefault="00D55E9A" w:rsidP="00260A94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</w:pPr>
            <w:r w:rsidRPr="005721B1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  <w:t xml:space="preserve">{% </w:t>
            </w:r>
            <w:proofErr w:type="spellStart"/>
            <w:r w:rsidRPr="005721B1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  <w:t>endfor</w:t>
            </w:r>
            <w:proofErr w:type="spellEnd"/>
            <w:r w:rsidRPr="005721B1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  <w:t xml:space="preserve"> %}</w:t>
            </w:r>
          </w:p>
          <w:p w14:paraId="2D083552" w14:textId="1AF9E614" w:rsidR="00D55E9A" w:rsidRPr="005721B1" w:rsidRDefault="00D55E9A" w:rsidP="00260A94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D55E9A" w:rsidRPr="00FD7DE9" w14:paraId="5437C3F6" w14:textId="77777777" w:rsidTr="00260A94">
        <w:trPr>
          <w:tblCellSpacing w:w="14" w:type="dxa"/>
        </w:trPr>
        <w:tc>
          <w:tcPr>
            <w:tcW w:w="0" w:type="auto"/>
            <w:shd w:val="clear" w:color="auto" w:fill="auto"/>
            <w:vAlign w:val="center"/>
          </w:tcPr>
          <w:p w14:paraId="0C4F3F0F" w14:textId="77777777" w:rsidR="00D55E9A" w:rsidRPr="005721B1" w:rsidRDefault="00D55E9A" w:rsidP="00260A94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</w:pPr>
            <w:r w:rsidRPr="005721B1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  <w:t xml:space="preserve">{% </w:t>
            </w:r>
            <w:proofErr w:type="spellStart"/>
            <w:r w:rsidRPr="005721B1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  <w:t>endfor</w:t>
            </w:r>
            <w:proofErr w:type="spellEnd"/>
            <w:r w:rsidRPr="005721B1">
              <w:rPr>
                <w:rFonts w:ascii="var(--ds-font-family-code)" w:eastAsia="Times New Roman" w:hAnsi="var(--ds-font-family-code)" w:cs="Courier New"/>
                <w:color w:val="494949"/>
                <w:sz w:val="24"/>
                <w:szCs w:val="24"/>
                <w:lang w:val="ru-RU" w:eastAsia="ru-RU"/>
              </w:rPr>
              <w:t xml:space="preserve"> %}</w:t>
            </w:r>
          </w:p>
          <w:p w14:paraId="64F48306" w14:textId="2F19FB18" w:rsidR="00D55E9A" w:rsidRPr="005721B1" w:rsidRDefault="00D55E9A" w:rsidP="00260A94">
            <w:pPr>
              <w:keepNext/>
              <w:keepLines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537584" w14:textId="3D02C947" w:rsidR="00D55E9A" w:rsidRPr="005721B1" w:rsidRDefault="00D55E9A" w:rsidP="00260A94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</w:tc>
      </w:tr>
    </w:tbl>
    <w:p w14:paraId="08A8E882" w14:textId="19005ADD" w:rsidR="00CC1983" w:rsidRPr="001D6B62" w:rsidRDefault="00CC1983" w:rsidP="00DC269F">
      <w:pPr>
        <w:rPr>
          <w:rFonts w:ascii="Times New Roman" w:hAnsi="Times New Roman" w:cs="Times New Roman"/>
        </w:rPr>
      </w:pPr>
    </w:p>
    <w:tbl>
      <w:tblPr>
        <w:tblStyle w:val="aff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BC1C58" w14:paraId="4722D34A" w14:textId="77777777" w:rsidTr="00E72783">
        <w:trPr>
          <w:trHeight w:val="283"/>
        </w:trPr>
        <w:tc>
          <w:tcPr>
            <w:tcW w:w="3154" w:type="dxa"/>
          </w:tcPr>
          <w:p w14:paraId="40EAE936" w14:textId="098221BF" w:rsidR="00BC1C58" w:rsidRPr="00C10C11" w:rsidRDefault="001D6B62" w:rsidP="00C10C11">
            <w:pPr>
              <w:pStyle w:val="HTML"/>
              <w:wordWrap w:val="0"/>
              <w:rPr>
                <w:rFonts w:ascii="var(--ds-font-family-code)" w:hAnsi="var(--ds-font-family-code)"/>
                <w:color w:val="494949"/>
                <w:sz w:val="19"/>
                <w:szCs w:val="19"/>
              </w:rPr>
            </w:pPr>
            <w:r w:rsidRPr="001D6B62">
              <w:rPr>
                <w:rFonts w:ascii="Times New Roman" w:hAnsi="Times New Roman" w:cs="Times New Roman"/>
              </w:rPr>
              <w:t>{{</w:t>
            </w:r>
            <w:proofErr w:type="spellStart"/>
            <w:r w:rsidR="00772C64" w:rsidRPr="00772C64"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employee_position</w:t>
            </w:r>
            <w:proofErr w:type="spellEnd"/>
            <w:r w:rsidRPr="001D6B62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3155" w:type="dxa"/>
            <w:tcBorders>
              <w:bottom w:val="single" w:sz="4" w:space="0" w:color="auto"/>
            </w:tcBorders>
          </w:tcPr>
          <w:p w14:paraId="0F018394" w14:textId="77777777" w:rsidR="00BC1C58" w:rsidRDefault="00BC1C5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55" w:type="dxa"/>
          </w:tcPr>
          <w:p w14:paraId="482178C4" w14:textId="605548E4" w:rsidR="00BC1C58" w:rsidRDefault="001D6B62">
            <w:pPr>
              <w:rPr>
                <w:rFonts w:ascii="Times New Roman" w:hAnsi="Times New Roman" w:cs="Times New Roman"/>
                <w:lang w:val="ru-RU"/>
              </w:rPr>
            </w:pPr>
            <w:r w:rsidRPr="001D6B62">
              <w:rPr>
                <w:rFonts w:ascii="Times New Roman" w:hAnsi="Times New Roman" w:cs="Times New Roman"/>
                <w:lang w:val="ru-RU"/>
              </w:rPr>
              <w:t>{{</w:t>
            </w:r>
            <w:proofErr w:type="spellStart"/>
            <w:r w:rsidRPr="001D6B62">
              <w:rPr>
                <w:rFonts w:ascii="Times New Roman" w:hAnsi="Times New Roman" w:cs="Times New Roman"/>
                <w:lang w:val="ru-RU"/>
              </w:rPr>
              <w:t>employee</w:t>
            </w:r>
            <w:proofErr w:type="spellEnd"/>
            <w:r w:rsidRPr="001D6B62">
              <w:rPr>
                <w:rFonts w:ascii="Times New Roman" w:hAnsi="Times New Roman" w:cs="Times New Roman"/>
                <w:lang w:val="ru-RU"/>
              </w:rPr>
              <w:t>}}</w:t>
            </w:r>
          </w:p>
        </w:tc>
      </w:tr>
      <w:tr w:rsidR="00BC1C58" w14:paraId="2B95A2E6" w14:textId="77777777" w:rsidTr="00E72783">
        <w:trPr>
          <w:trHeight w:val="283"/>
        </w:trPr>
        <w:tc>
          <w:tcPr>
            <w:tcW w:w="3154" w:type="dxa"/>
          </w:tcPr>
          <w:p w14:paraId="1E10A0CA" w14:textId="77777777" w:rsidR="00BC1C58" w:rsidRDefault="00BC1C5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55" w:type="dxa"/>
            <w:tcBorders>
              <w:top w:val="single" w:sz="4" w:space="0" w:color="auto"/>
            </w:tcBorders>
          </w:tcPr>
          <w:p w14:paraId="7EF5363A" w14:textId="48829A92" w:rsidR="00BC1C58" w:rsidRPr="00BC1C58" w:rsidRDefault="00BC1C58" w:rsidP="00BC1C5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vertAlign w:val="superscript"/>
                <w:lang w:val="ru-RU"/>
              </w:rPr>
              <w:t>подпись</w:t>
            </w:r>
          </w:p>
        </w:tc>
        <w:tc>
          <w:tcPr>
            <w:tcW w:w="3155" w:type="dxa"/>
          </w:tcPr>
          <w:p w14:paraId="202E4EE6" w14:textId="77777777" w:rsidR="00BC1C58" w:rsidRDefault="00BC1C58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72783" w14:paraId="47699659" w14:textId="77777777" w:rsidTr="00E72783">
        <w:trPr>
          <w:trHeight w:val="283"/>
        </w:trPr>
        <w:tc>
          <w:tcPr>
            <w:tcW w:w="3154" w:type="dxa"/>
          </w:tcPr>
          <w:p w14:paraId="454D6BD0" w14:textId="77777777" w:rsidR="00E72783" w:rsidRDefault="00E72783">
            <w:pPr>
              <w:rPr>
                <w:rFonts w:ascii="Times New Roman" w:hAnsi="Times New Roman" w:cs="Times New Roman"/>
                <w:lang w:val="ru-RU"/>
              </w:rPr>
            </w:pPr>
          </w:p>
          <w:p w14:paraId="4EBDFA14" w14:textId="77777777" w:rsidR="00E72783" w:rsidRDefault="00E7278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55" w:type="dxa"/>
          </w:tcPr>
          <w:p w14:paraId="692FBB5D" w14:textId="77777777" w:rsidR="00E72783" w:rsidRDefault="00E72783" w:rsidP="00BC1C5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</w:p>
        </w:tc>
        <w:tc>
          <w:tcPr>
            <w:tcW w:w="3155" w:type="dxa"/>
          </w:tcPr>
          <w:p w14:paraId="6733C06A" w14:textId="77777777" w:rsidR="00E72783" w:rsidRDefault="00E72783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C1C58" w14:paraId="75492103" w14:textId="77777777" w:rsidTr="00E72783">
        <w:trPr>
          <w:trHeight w:val="283"/>
        </w:trPr>
        <w:tc>
          <w:tcPr>
            <w:tcW w:w="3154" w:type="dxa"/>
          </w:tcPr>
          <w:p w14:paraId="26972720" w14:textId="389E7F2D" w:rsidR="00BC1C58" w:rsidRDefault="00BC1C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СОГЛАСОВАНО</w:t>
            </w:r>
          </w:p>
        </w:tc>
        <w:tc>
          <w:tcPr>
            <w:tcW w:w="3155" w:type="dxa"/>
          </w:tcPr>
          <w:p w14:paraId="0FC4BABD" w14:textId="77777777" w:rsidR="00BC1C58" w:rsidRDefault="00BC1C5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55" w:type="dxa"/>
          </w:tcPr>
          <w:p w14:paraId="093C9C69" w14:textId="77777777" w:rsidR="00BC1C58" w:rsidRDefault="00BC1C58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C1C58" w14:paraId="0E48E99C" w14:textId="77777777" w:rsidTr="00E72783">
        <w:trPr>
          <w:trHeight w:val="283"/>
        </w:trPr>
        <w:tc>
          <w:tcPr>
            <w:tcW w:w="3154" w:type="dxa"/>
          </w:tcPr>
          <w:p w14:paraId="60367E3F" w14:textId="4BA1716A" w:rsidR="00BC1C58" w:rsidRDefault="00B72D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Руководитель</w:t>
            </w:r>
          </w:p>
        </w:tc>
        <w:tc>
          <w:tcPr>
            <w:tcW w:w="3155" w:type="dxa"/>
            <w:tcBorders>
              <w:bottom w:val="single" w:sz="4" w:space="0" w:color="auto"/>
            </w:tcBorders>
          </w:tcPr>
          <w:p w14:paraId="25961B38" w14:textId="78EA6968" w:rsidR="00BC1C58" w:rsidRDefault="00BC1C58" w:rsidP="00E7278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55" w:type="dxa"/>
          </w:tcPr>
          <w:p w14:paraId="0A9EEF24" w14:textId="7535651E" w:rsidR="00BC1C58" w:rsidRDefault="00B72D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Фёдорова М. А.</w:t>
            </w:r>
          </w:p>
        </w:tc>
      </w:tr>
      <w:tr w:rsidR="00E72783" w14:paraId="03B6155E" w14:textId="77777777" w:rsidTr="00E72783">
        <w:trPr>
          <w:trHeight w:val="283"/>
        </w:trPr>
        <w:tc>
          <w:tcPr>
            <w:tcW w:w="3154" w:type="dxa"/>
          </w:tcPr>
          <w:p w14:paraId="5B549F66" w14:textId="77777777" w:rsidR="00E72783" w:rsidRDefault="00E7278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55" w:type="dxa"/>
            <w:tcBorders>
              <w:top w:val="single" w:sz="4" w:space="0" w:color="auto"/>
            </w:tcBorders>
          </w:tcPr>
          <w:p w14:paraId="5873E6CB" w14:textId="7FEF4A55" w:rsidR="00E72783" w:rsidRPr="00E72783" w:rsidRDefault="00E72783" w:rsidP="00E72783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vertAlign w:val="superscript"/>
                <w:lang w:val="ru-RU"/>
              </w:rPr>
              <w:t>подпись</w:t>
            </w:r>
          </w:p>
        </w:tc>
        <w:tc>
          <w:tcPr>
            <w:tcW w:w="3155" w:type="dxa"/>
          </w:tcPr>
          <w:p w14:paraId="7169D24F" w14:textId="77777777" w:rsidR="00E72783" w:rsidRDefault="00E72783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21FBD104" w14:textId="77777777" w:rsidR="005917B2" w:rsidRPr="005917B2" w:rsidRDefault="005917B2">
      <w:pPr>
        <w:rPr>
          <w:rFonts w:ascii="Times New Roman" w:hAnsi="Times New Roman" w:cs="Times New Roman"/>
          <w:lang w:val="ru-RU"/>
        </w:rPr>
      </w:pPr>
    </w:p>
    <w:sectPr w:rsidR="005917B2" w:rsidRPr="00591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1"/>
    <w:rsid w:val="00070669"/>
    <w:rsid w:val="00075933"/>
    <w:rsid w:val="00080408"/>
    <w:rsid w:val="000D423E"/>
    <w:rsid w:val="0013681B"/>
    <w:rsid w:val="0015074B"/>
    <w:rsid w:val="001B2B82"/>
    <w:rsid w:val="001D6B62"/>
    <w:rsid w:val="001F6630"/>
    <w:rsid w:val="00260A94"/>
    <w:rsid w:val="002627B2"/>
    <w:rsid w:val="00282A31"/>
    <w:rsid w:val="002937AA"/>
    <w:rsid w:val="0029639D"/>
    <w:rsid w:val="00297040"/>
    <w:rsid w:val="002F5FC9"/>
    <w:rsid w:val="00326F90"/>
    <w:rsid w:val="00347C19"/>
    <w:rsid w:val="003745DE"/>
    <w:rsid w:val="0037480C"/>
    <w:rsid w:val="003E37D9"/>
    <w:rsid w:val="00414692"/>
    <w:rsid w:val="004329BC"/>
    <w:rsid w:val="004E3351"/>
    <w:rsid w:val="00506560"/>
    <w:rsid w:val="00516E02"/>
    <w:rsid w:val="00564A8E"/>
    <w:rsid w:val="005721B1"/>
    <w:rsid w:val="005917B2"/>
    <w:rsid w:val="005E3FF3"/>
    <w:rsid w:val="00621808"/>
    <w:rsid w:val="00630A3F"/>
    <w:rsid w:val="00666231"/>
    <w:rsid w:val="00724EC5"/>
    <w:rsid w:val="00772C64"/>
    <w:rsid w:val="007B3722"/>
    <w:rsid w:val="007D18D8"/>
    <w:rsid w:val="007F6828"/>
    <w:rsid w:val="00842A7B"/>
    <w:rsid w:val="008540D6"/>
    <w:rsid w:val="008852BC"/>
    <w:rsid w:val="0093079B"/>
    <w:rsid w:val="00953444"/>
    <w:rsid w:val="00A27F63"/>
    <w:rsid w:val="00AA1D8D"/>
    <w:rsid w:val="00B3352A"/>
    <w:rsid w:val="00B47730"/>
    <w:rsid w:val="00B65A09"/>
    <w:rsid w:val="00B72D7F"/>
    <w:rsid w:val="00BA45A9"/>
    <w:rsid w:val="00BA622C"/>
    <w:rsid w:val="00BC1C58"/>
    <w:rsid w:val="00C10C11"/>
    <w:rsid w:val="00C348AB"/>
    <w:rsid w:val="00C37326"/>
    <w:rsid w:val="00C40358"/>
    <w:rsid w:val="00C4474D"/>
    <w:rsid w:val="00C80511"/>
    <w:rsid w:val="00CB0664"/>
    <w:rsid w:val="00CB4B46"/>
    <w:rsid w:val="00CC1983"/>
    <w:rsid w:val="00D136B4"/>
    <w:rsid w:val="00D441E8"/>
    <w:rsid w:val="00D53AB3"/>
    <w:rsid w:val="00D55E9A"/>
    <w:rsid w:val="00D70822"/>
    <w:rsid w:val="00D84116"/>
    <w:rsid w:val="00DC269F"/>
    <w:rsid w:val="00E13F3D"/>
    <w:rsid w:val="00E72783"/>
    <w:rsid w:val="00F06170"/>
    <w:rsid w:val="00F075BA"/>
    <w:rsid w:val="00F73FF0"/>
    <w:rsid w:val="00FC1C0C"/>
    <w:rsid w:val="00FC4657"/>
    <w:rsid w:val="00FC693F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996C44"/>
  <w14:defaultImageDpi w14:val="300"/>
  <w15:docId w15:val="{7D46DFFB-7E9C-4C6E-AB8F-19D5B275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480C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keyword">
    <w:name w:val="hljs-keyword"/>
    <w:basedOn w:val="a2"/>
    <w:rsid w:val="00DC269F"/>
  </w:style>
  <w:style w:type="character" w:customStyle="1" w:styleId="hljs-builtin">
    <w:name w:val="hljs-built_in"/>
    <w:basedOn w:val="a2"/>
    <w:rsid w:val="00DC269F"/>
  </w:style>
  <w:style w:type="paragraph" w:styleId="HTML">
    <w:name w:val="HTML Preformatted"/>
    <w:basedOn w:val="a1"/>
    <w:link w:val="HTML0"/>
    <w:uiPriority w:val="99"/>
    <w:unhideWhenUsed/>
    <w:rsid w:val="00D5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D55E9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f8">
    <w:name w:val="annotation reference"/>
    <w:basedOn w:val="a2"/>
    <w:uiPriority w:val="99"/>
    <w:semiHidden/>
    <w:unhideWhenUsed/>
    <w:rsid w:val="00075933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075933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075933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075933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07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Лаумец</cp:lastModifiedBy>
  <cp:revision>60</cp:revision>
  <dcterms:created xsi:type="dcterms:W3CDTF">2013-12-23T23:15:00Z</dcterms:created>
  <dcterms:modified xsi:type="dcterms:W3CDTF">2025-06-04T14:33:00Z</dcterms:modified>
  <cp:category/>
</cp:coreProperties>
</file>